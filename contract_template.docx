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ЛИЦЕНЗИОННЫЙ ДОГОВОР № {id artist / id contract}</w:t>
      </w:r>
    </w:p>
    <w:p>
      <w:r>
        <w:t>ФИО: {ФИО}</w:t>
      </w:r>
    </w:p>
    <w:p>
      <w:r>
        <w:t>Паспорт: {Документ}</w:t>
      </w:r>
    </w:p>
    <w:p>
      <w:r>
        <w:t>Адрес: {Адрес}</w:t>
      </w:r>
    </w:p>
    <w:p>
      <w:r>
        <w:t>Электронная почта: {Электронная почта лицензиара}</w:t>
      </w:r>
    </w:p>
    <w:p>
      <w:r>
        <w:t>Процент: {Процент вознаграждения} ({Процент вознаграждения прописью})</w:t>
      </w:r>
    </w:p>
    <w:p>
      <w:r>
        <w:t>Срок действия: {Срок действия договора}</w:t>
      </w:r>
    </w:p>
    <w:p>
      <w:r>
        <w:t>Дата: {Дата}</w:t>
      </w:r>
    </w:p>
    <w:p>
      <w:r>
        <w:t>ИНН: {ИНН}</w:t>
      </w:r>
    </w:p>
    <w:p>
      <w:r>
        <w:t>СНИЛС: {СНИЛС}</w:t>
      </w:r>
    </w:p>
    <w:p>
      <w:r>
        <w:t>Банковские реквизиты: {Банковские реквизиты}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