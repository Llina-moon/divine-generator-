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ПРИЛОЖЕНИЕ к договору № {id artist / id contract}</w:t>
      </w:r>
    </w:p>
    <w:p>
      <w:r>
        <w:t>ФИО: {ФИО}</w:t>
      </w:r>
    </w:p>
    <w:p>
      <w:r>
        <w:t>Email: {Электронная почта лицензиара}</w:t>
      </w:r>
    </w:p>
    <w:p>
      <w:r>
        <w:t>Дата: {Дата}</w:t>
      </w:r>
    </w:p>
    <w:p>
      <w:r>
        <w:t>ИНН: {ИНН}</w:t>
      </w:r>
    </w:p>
    <w:p>
      <w:r>
        <w:t>СНИЛС: {СНИЛС}</w:t>
      </w:r>
    </w:p>
    <w:p>
      <w:r>
        <w:t>Банковские реквизиты: {Банковские реквизиты}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